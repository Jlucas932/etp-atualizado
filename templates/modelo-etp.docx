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{{titulo}}</w:t>
      </w:r>
    </w:p>
    <w:p>
      <w:pPr>
        <w:pStyle w:val="Heading1"/>
      </w:pPr>
      <w:r>
        <w:t>1. IDENTIFICAÇÃO</w:t>
      </w:r>
    </w:p>
    <w:p>
      <w:r>
        <w:t>Órgão: {{orgao}}</w:t>
      </w:r>
    </w:p>
    <w:p>
      <w:r>
        <w:t>Objeto: {{objeto}}</w:t>
      </w:r>
    </w:p>
    <w:p>
      <w:pPr>
        <w:pStyle w:val="Heading1"/>
      </w:pPr>
      <w:r>
        <w:t>2. NECESSIDADE DA CONTRATAÇÃO</w:t>
      </w:r>
    </w:p>
    <w:p>
      <w:r>
        <w:t>{{necessidade}}</w:t>
      </w:r>
    </w:p>
    <w:p>
      <w:pPr>
        <w:pStyle w:val="Heading1"/>
      </w:pPr>
      <w:r>
        <w:t>3. REQUISITOS DA CONTRATAÇÃO</w:t>
      </w:r>
    </w:p>
    <w:p>
      <w:r>
        <w:t>{{requisitos}}</w:t>
      </w:r>
    </w:p>
    <w:p>
      <w:pPr>
        <w:pStyle w:val="Heading1"/>
      </w:pPr>
      <w:r>
        <w:t>4. ESTRATÉGIA DE SOLUÇÃO</w:t>
      </w:r>
    </w:p>
    <w:p>
      <w:r>
        <w:t>{{estrategia}}</w:t>
      </w:r>
    </w:p>
    <w:p>
      <w:pPr>
        <w:pStyle w:val="Heading1"/>
      </w:pPr>
      <w:r>
        <w:t>5. PESQUISA DE PREÇOS E ESTIMATIVA DE CUSTOS</w:t>
      </w:r>
    </w:p>
    <w:p>
      <w:r>
        <w:t>{{pca}}</w:t>
      </w:r>
    </w:p>
    <w:p>
      <w:pPr>
        <w:pStyle w:val="Heading1"/>
      </w:pPr>
      <w:r>
        <w:t>6. FUNDAMENTAÇÃO LEGAL</w:t>
      </w:r>
    </w:p>
    <w:p>
      <w:r>
        <w:t>{{normas}}</w:t>
      </w:r>
    </w:p>
    <w:p>
      <w:pPr>
        <w:pStyle w:val="Heading1"/>
      </w:pPr>
      <w:r>
        <w:t>7. QUANTITATIVO E VALOR ESTIMADO</w:t>
      </w:r>
    </w:p>
    <w:p>
      <w:r>
        <w:t>{{quantitativo_valor}}</w:t>
      </w:r>
    </w:p>
    <w:p>
      <w:pPr>
        <w:pStyle w:val="Heading1"/>
      </w:pPr>
      <w:r>
        <w:t>8. PARCELAMENTO</w:t>
      </w:r>
    </w:p>
    <w:p>
      <w:r>
        <w:t>{{parcelamento}}</w:t>
      </w:r>
    </w:p>
    <w:p>
      <w:pPr>
        <w:pStyle w:val="Heading1"/>
      </w:pPr>
      <w:r>
        <w:t>9. JUSTIFICATIVAS</w:t>
      </w:r>
    </w:p>
    <w:p>
      <w:r>
        <w:t>{{justificativas}}</w:t>
      </w:r>
    </w:p>
    <w:p>
      <w:r>
        <w:br w:type="page"/>
      </w:r>
    </w:p>
    <w:p>
      <w:pPr>
        <w:pStyle w:val="Heading1"/>
      </w:pPr>
      <w:r>
        <w:t>ASSINATURAS</w:t>
      </w:r>
    </w:p>
    <w:p>
      <w:r>
        <w:t>{{assinaturas}}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